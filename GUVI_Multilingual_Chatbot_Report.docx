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F8" w:rsidRDefault="00C72EF8" w:rsidP="00C72EF8">
      <w:pPr>
        <w:pStyle w:val="Title"/>
        <w:jc w:val="center"/>
      </w:pPr>
      <w:r>
        <w:t>GUVI Multilingual GPT Chabot using Streamlit – Integrated Translation and Domain-Specific Model</w:t>
      </w:r>
    </w:p>
    <w:p w:rsidR="0000083B" w:rsidRDefault="00C72EF8" w:rsidP="00C72EF8">
      <w:pPr>
        <w:pStyle w:val="Title"/>
        <w:jc w:val="center"/>
      </w:pPr>
      <w:r>
        <w:t>Deployment</w:t>
      </w:r>
    </w:p>
    <w:p w:rsidR="0000083B" w:rsidRDefault="00F74F92">
      <w:pPr>
        <w:pStyle w:val="Heading1"/>
      </w:pPr>
      <w:r>
        <w:t>1. Project Title</w:t>
      </w:r>
    </w:p>
    <w:p w:rsidR="0000083B" w:rsidRDefault="00F74F92">
      <w:r>
        <w:t>GUVI Multilingual GPT Chatbot using Streamlit – Integrated Translation and Domain-Specific Model Deployment</w:t>
      </w:r>
    </w:p>
    <w:p w:rsidR="0000083B" w:rsidRDefault="00F74F92">
      <w:pPr>
        <w:pStyle w:val="Heading1"/>
      </w:pPr>
      <w:r>
        <w:t>2. Objective</w:t>
      </w:r>
    </w:p>
    <w:p w:rsidR="0000083B" w:rsidRDefault="00F74F92">
      <w:r>
        <w:t>The objective of this project is to build a multilingual AI-powered chatbot using a fine-tuned GPT-2 model that supports real-time interaction in various languages. The chatbot is designed to assist GUVI learners by answering questions in their native languages through integrated translation pipelines.</w:t>
      </w:r>
    </w:p>
    <w:p w:rsidR="0000083B" w:rsidRDefault="00F74F92">
      <w:pPr>
        <w:pStyle w:val="Heading1"/>
      </w:pPr>
      <w:r>
        <w:t>3. Domain</w:t>
      </w:r>
    </w:p>
    <w:p w:rsidR="0000083B" w:rsidRDefault="00F74F92">
      <w:r>
        <w:t>• Artificial Intelligence (AI)</w:t>
      </w:r>
      <w:r>
        <w:br/>
        <w:t>• Natural Language Processing (NLP)</w:t>
      </w:r>
      <w:r>
        <w:br/>
        <w:t>• Web Development (Frontend with Streamlit)</w:t>
      </w:r>
    </w:p>
    <w:p w:rsidR="0000083B" w:rsidRDefault="00F74F92">
      <w:pPr>
        <w:pStyle w:val="Heading1"/>
      </w:pPr>
      <w:r>
        <w:t>4. Problem Statement</w:t>
      </w:r>
    </w:p>
    <w:p w:rsidR="0000083B" w:rsidRDefault="00F74F92">
      <w:r>
        <w:t>To create an intelligent, multilingual chatbot that:</w:t>
      </w:r>
      <w:r>
        <w:br/>
        <w:t>• Accepts user input in multiple Indian and international languages.</w:t>
      </w:r>
      <w:r>
        <w:br/>
        <w:t>• Translates the input to English using NLP translation models.</w:t>
      </w:r>
      <w:r>
        <w:br/>
        <w:t>• Generates a response using a fine-tuned GPT-2 model specific to GUVI context.</w:t>
      </w:r>
      <w:r>
        <w:br/>
        <w:t>• Translates the response back into the user’s original language.</w:t>
      </w:r>
      <w:r>
        <w:br/>
        <w:t>• Displays it via a responsive and user-friendly Streamlit interface.</w:t>
      </w:r>
    </w:p>
    <w:p w:rsidR="0000083B" w:rsidRDefault="00F74F92">
      <w:pPr>
        <w:pStyle w:val="Heading1"/>
      </w:pPr>
      <w:r>
        <w:t>5. Business Use Cases</w:t>
      </w:r>
    </w:p>
    <w:p w:rsidR="0000083B" w:rsidRDefault="00F74F92">
      <w:r>
        <w:t>1. Customer Support Automation</w:t>
      </w:r>
      <w:r>
        <w:br/>
        <w:t>2. E-Learning Accessibility</w:t>
      </w:r>
      <w:r>
        <w:br/>
        <w:t>3. Career Guidance and Mentorship</w:t>
      </w:r>
      <w:r>
        <w:br/>
        <w:t>4. Course Recommendation System</w:t>
      </w:r>
    </w:p>
    <w:p w:rsidR="0000083B" w:rsidRDefault="00F74F92">
      <w:pPr>
        <w:pStyle w:val="Heading1"/>
      </w:pPr>
      <w:r>
        <w:lastRenderedPageBreak/>
        <w:t>6. Key Features Implemented</w:t>
      </w:r>
    </w:p>
    <w:p w:rsidR="0000083B" w:rsidRDefault="00F74F92">
      <w:r>
        <w:t>• Language detection using langdetect</w:t>
      </w:r>
      <w:r>
        <w:br/>
        <w:t>• Translation (Multilingual ↔ English) via Hugging Face’s Helsinki-NLP models</w:t>
      </w:r>
      <w:r>
        <w:br/>
        <w:t>• GPT-2 based response generation using a fine-tuned domain-specific model</w:t>
      </w:r>
      <w:r>
        <w:br/>
        <w:t>• Dynamic FAQ interface in English, Hindi, Urdu, Russian, and German</w:t>
      </w:r>
      <w:r>
        <w:br/>
        <w:t>• Chat history management using Streamlit session state</w:t>
      </w:r>
      <w:r>
        <w:br/>
        <w:t>• Clean UI/UX built with Streamlit widgets and layouts</w:t>
      </w:r>
    </w:p>
    <w:p w:rsidR="0000083B" w:rsidRDefault="00F74F92">
      <w:pPr>
        <w:pStyle w:val="Heading1"/>
      </w:pPr>
      <w:r>
        <w:t>7. Tools and Technologies Used</w:t>
      </w:r>
    </w:p>
    <w:p w:rsidR="0000083B" w:rsidRDefault="00F74F92">
      <w:r>
        <w:t>• Python 3.11</w:t>
      </w:r>
      <w:r>
        <w:br/>
        <w:t>• Hugging Face Transformers &amp; Pipelines</w:t>
      </w:r>
      <w:r>
        <w:br/>
        <w:t>• Streamlit</w:t>
      </w:r>
      <w:r>
        <w:br/>
        <w:t>• Langdetect</w:t>
      </w:r>
      <w:r>
        <w:br/>
        <w:t>• Git and GitHub</w:t>
      </w:r>
      <w:r>
        <w:br/>
        <w:t>• Jupyter Notebooks / VS Code</w:t>
      </w:r>
    </w:p>
    <w:p w:rsidR="0000083B" w:rsidRDefault="00F74F92">
      <w:pPr>
        <w:pStyle w:val="Heading1"/>
      </w:pPr>
      <w:r>
        <w:t>8. Technical Architecture</w:t>
      </w:r>
    </w:p>
    <w:p w:rsidR="0000083B" w:rsidRDefault="00F74F92">
      <w:r>
        <w:t>1. User Input Layer</w:t>
      </w:r>
      <w:r>
        <w:br/>
        <w:t>2. Language Detection</w:t>
      </w:r>
      <w:r>
        <w:br/>
        <w:t>3. Translation Layer</w:t>
      </w:r>
      <w:r>
        <w:br/>
        <w:t>4. GPT-2 Response Generation</w:t>
      </w:r>
      <w:r>
        <w:br/>
        <w:t>5. Streamlit UI</w:t>
      </w:r>
    </w:p>
    <w:p w:rsidR="0000083B" w:rsidRDefault="00F74F92">
      <w:pPr>
        <w:pStyle w:val="Heading1"/>
      </w:pPr>
      <w:r>
        <w:t>9. Model Fine-Tuning Process</w:t>
      </w:r>
    </w:p>
    <w:p w:rsidR="0000083B" w:rsidRDefault="00F74F92">
      <w:r>
        <w:t>1. Data Collection</w:t>
      </w:r>
      <w:r>
        <w:br/>
        <w:t>2. Preprocessing</w:t>
      </w:r>
      <w:r>
        <w:br/>
        <w:t>3. Tokenization</w:t>
      </w:r>
      <w:r>
        <w:br/>
        <w:t>4. Fine-tuning</w:t>
      </w:r>
      <w:r>
        <w:br/>
        <w:t>5. Evaluation</w:t>
      </w:r>
    </w:p>
    <w:p w:rsidR="0000083B" w:rsidRDefault="00F74F92">
      <w:pPr>
        <w:pStyle w:val="Heading1"/>
      </w:pPr>
      <w:r>
        <w:t>10. Results</w:t>
      </w:r>
    </w:p>
    <w:p w:rsidR="0000083B" w:rsidRDefault="00F74F92">
      <w:r>
        <w:t>• Fully functional multilingual chatbot deployed using Streamlit.</w:t>
      </w:r>
      <w:r>
        <w:br/>
        <w:t>• Supports real-time query resolution in 10+ languages.</w:t>
      </w:r>
      <w:r>
        <w:br/>
        <w:t>• Dynamic FAQs with auto-translation and contextual GPT-based answers.</w:t>
      </w:r>
      <w:r>
        <w:br/>
        <w:t>• Easily extensible for more languages or enterprise use cases.</w:t>
      </w:r>
    </w:p>
    <w:p w:rsidR="0000083B" w:rsidRDefault="00F74F92">
      <w:pPr>
        <w:pStyle w:val="Heading1"/>
      </w:pPr>
      <w:r>
        <w:lastRenderedPageBreak/>
        <w:t>11. Evaluation Metrics</w:t>
      </w:r>
    </w:p>
    <w:p w:rsidR="0000083B" w:rsidRDefault="00F74F92">
      <w:r>
        <w:t>• Modularity of code</w:t>
      </w:r>
      <w:r>
        <w:br/>
        <w:t>• Multilingual capability</w:t>
      </w:r>
      <w:r>
        <w:br/>
        <w:t>• Clarity of responses</w:t>
      </w:r>
      <w:r>
        <w:br/>
        <w:t>• UI responsiveness</w:t>
      </w:r>
      <w:r>
        <w:br/>
        <w:t>• GitHub documentation</w:t>
      </w:r>
    </w:p>
    <w:p w:rsidR="0000083B" w:rsidRDefault="00F74F92">
      <w:pPr>
        <w:pStyle w:val="Heading1"/>
      </w:pPr>
      <w:r>
        <w:t>12. Dataset Information</w:t>
      </w:r>
    </w:p>
    <w:p w:rsidR="0000083B" w:rsidRDefault="00F74F92">
      <w:r>
        <w:t>• GUVI-based textual data</w:t>
      </w:r>
      <w:r>
        <w:br/>
        <w:t>• Hugging Face datasets for translation</w:t>
      </w:r>
      <w:r>
        <w:br/>
        <w:t>• Approx. token co</w:t>
      </w:r>
      <w:r w:rsidR="00145B82">
        <w:t>unt: 13521</w:t>
      </w:r>
      <w:bookmarkStart w:id="0" w:name="_GoBack"/>
      <w:bookmarkEnd w:id="0"/>
    </w:p>
    <w:p w:rsidR="0000083B" w:rsidRDefault="00F74F92">
      <w:pPr>
        <w:pStyle w:val="Heading1"/>
      </w:pPr>
      <w:r>
        <w:t>13. Deliverables</w:t>
      </w:r>
    </w:p>
    <w:p w:rsidR="0000083B" w:rsidRDefault="00F74F92">
      <w:r>
        <w:t>• app.py</w:t>
      </w:r>
      <w:r>
        <w:br/>
        <w:t>• requirements.txt</w:t>
      </w:r>
      <w:r>
        <w:br/>
        <w:t>• README.md</w:t>
      </w:r>
      <w:r>
        <w:br/>
        <w:t>• GitHub repo</w:t>
      </w:r>
      <w:r>
        <w:br/>
        <w:t>• (Optional) Demo video</w:t>
      </w:r>
    </w:p>
    <w:p w:rsidR="0000083B" w:rsidRDefault="00F74F92">
      <w:pPr>
        <w:pStyle w:val="Heading1"/>
      </w:pPr>
      <w:r>
        <w:t>14. Guidelines Followed</w:t>
      </w:r>
    </w:p>
    <w:p w:rsidR="0000083B" w:rsidRDefault="00F74F92">
      <w:r>
        <w:t>• PEP-8 compliance</w:t>
      </w:r>
      <w:r>
        <w:br/>
        <w:t>• Modular code</w:t>
      </w:r>
      <w:r>
        <w:br/>
        <w:t>• Clear documentation</w:t>
      </w:r>
      <w:r>
        <w:br/>
        <w:t>• GitHub version control</w:t>
      </w:r>
    </w:p>
    <w:p w:rsidR="0000083B" w:rsidRDefault="00F74F92">
      <w:pPr>
        <w:pStyle w:val="Heading1"/>
      </w:pPr>
      <w:r>
        <w:t>15. Suggested Improvements</w:t>
      </w:r>
    </w:p>
    <w:p w:rsidR="0000083B" w:rsidRDefault="00F74F92">
      <w:r>
        <w:t>• Add speech-to-text and text-to-speech</w:t>
      </w:r>
      <w:r>
        <w:br/>
        <w:t>• Add analytics dashboard</w:t>
      </w:r>
      <w:r>
        <w:br/>
        <w:t>• Feedback buttons</w:t>
      </w:r>
      <w:r>
        <w:br/>
        <w:t>• Mobile interface</w:t>
      </w:r>
      <w:r>
        <w:br/>
        <w:t>• Support more languages</w:t>
      </w:r>
    </w:p>
    <w:p w:rsidR="0000083B" w:rsidRDefault="00F74F92">
      <w:pPr>
        <w:pStyle w:val="Heading1"/>
      </w:pPr>
      <w:r>
        <w:t>16. Deployment</w:t>
      </w:r>
    </w:p>
    <w:p w:rsidR="0000083B" w:rsidRDefault="00F74F92">
      <w:r>
        <w:t xml:space="preserve">• Hugging Face Spaces </w:t>
      </w:r>
      <w:r>
        <w:br/>
        <w:t>• Secure token handling</w:t>
      </w:r>
      <w:r>
        <w:br/>
        <w:t>• Cached model loading for performance</w:t>
      </w:r>
    </w:p>
    <w:p w:rsidR="0000083B" w:rsidRDefault="00F74F92">
      <w:pPr>
        <w:pStyle w:val="Heading1"/>
      </w:pPr>
      <w:r>
        <w:lastRenderedPageBreak/>
        <w:t>17. Conclusion</w:t>
      </w:r>
    </w:p>
    <w:p w:rsidR="0000083B" w:rsidRDefault="00F74F92">
      <w:r>
        <w:t>This project demonstrates the development and deployment of a domain-specific multilingual chatbot tailored to GUVI's educational platform. It showcases practical integration of NLP, translation, and deep learning models in a scalable, user-friendly application that enhances learner engagement and accessibility.</w:t>
      </w:r>
    </w:p>
    <w:sectPr w:rsidR="000008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83B"/>
    <w:rsid w:val="00034616"/>
    <w:rsid w:val="0006063C"/>
    <w:rsid w:val="00145B82"/>
    <w:rsid w:val="0015074B"/>
    <w:rsid w:val="0029639D"/>
    <w:rsid w:val="00326F90"/>
    <w:rsid w:val="00AA1D8D"/>
    <w:rsid w:val="00B46190"/>
    <w:rsid w:val="00B47730"/>
    <w:rsid w:val="00C72EF8"/>
    <w:rsid w:val="00CB0664"/>
    <w:rsid w:val="00F74F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B5FCCA-D7A4-40D2-92EA-4DF5422B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Sathish</cp:lastModifiedBy>
  <cp:revision>5</cp:revision>
  <dcterms:created xsi:type="dcterms:W3CDTF">2013-12-23T23:15:00Z</dcterms:created>
  <dcterms:modified xsi:type="dcterms:W3CDTF">2025-08-04T08:33:00Z</dcterms:modified>
  <cp:category/>
</cp:coreProperties>
</file>